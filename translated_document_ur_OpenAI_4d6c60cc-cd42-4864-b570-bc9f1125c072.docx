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bidi/>
        <w:jc w:val="right"/>
      </w:pPr>
      <w:r>
        <w:rPr>
          <w:bidi/>
          <w:lang w:val="ur-PK"/>
          <w:rFonts w:ascii="Jameel Noori Nastaleeq" w:hAnsi="Jameel Noori Nastaleeq"/>
        </w:rPr>
        <w:t>تھراپی رپورٹ</w:t>
      </w:r>
    </w:p>
    <w:p>
      <w:pPr>
        <w:pStyle w:val="Heading2"/>
        <w:rPr/>
        <w:bidi/>
        <w:jc w:val="right"/>
      </w:pPr>
      <w:r>
        <w:rPr>
          <w:bidi/>
          <w:lang w:val="ur-PK"/>
          <w:rFonts w:ascii="Jameel Noori Nastaleeq" w:hAnsi="Jameel Noori Nastaleeq"/>
        </w:rPr>
        <w:t>Certainly! Please provide the original text in English that you would like me to translate into Urdu.</w:t>
      </w:r>
    </w:p>
    <w:p>
      <w:pPr>
        <w:pStyle w:val="Normal"/>
        <w:rPr/>
        <w:bidi/>
        <w:jc w:val="right"/>
      </w:pPr>
      <w:r>
        <w:rPr>
          <w:bidi/>
          <w:lang w:val="ur-PK"/>
          <w:rFonts w:ascii="Jameel Noori Nastaleeq" w:hAnsi="Jameel Noori Nastaleeq"/>
        </w:rPr>
        <w:t>بچے کے والد کی طرف سے پیشہ ورانہ تھراپی کی تشخیص کی درخواست کی گئی۔</w:t>
      </w:r>
    </w:p>
    <w:p>
      <w:pPr>
        <w:pStyle w:val="Normal"/>
        <w:rPr/>
        <w:bidi/>
        <w:jc w:val="right"/>
      </w:pPr>
      <w:r>
        <w:rPr>
          <w:bidi/>
          <w:lang w:val="ur-PK"/>
          <w:rFonts w:ascii="Jameel Noori Nastaleeq" w:hAnsi="Jameel Noori Nastaleeq"/>
        </w:rPr>
        <w:t>یہ تشخیص ایکس ایکس کی موٹر، حسی، ادراکی، اور فعال ضروریات کے اثر کا تجزیہ کرنے پر توجہ مرکوز کرے گا، اور یہ کہ اس کی روزمرہ کی سرگرمیوں میں کیا ضروریات ہیں جو اس کو مناسب طور پر رسائی، سیکھنے، اور ترقی کرنے کے لیے فعال کریں، تمام علمی، سماجی، ذاتی، اور آزادی کے مطالبات کے ساتھ جو تعلیمی ترتیب کے اندر متوقع ہیں۔</w:t>
      </w:r>
    </w:p>
    <w:p>
      <w:pPr>
        <w:pStyle w:val="Normal"/>
        <w:rPr/>
        <w:bidi/>
        <w:jc w:val="right"/>
      </w:pPr>
      <w:r>
        <w:rPr>
          <w:bidi/>
          <w:lang w:val="ur-PK"/>
          <w:rFonts w:ascii="Jameel Noori Nastaleeq" w:hAnsi="Jameel Noori Nastaleeq"/>
        </w:rPr>
        <w:t>پیشہ ورانہ تھراپی (COT) کے رہنما اصولوں کے مطابق، تشخیص ایک اوپر سے نیچے کے طریقہ کار کی پیروی کرتا ہے۔ اس کا مطلب یہ ہے کہ فرد کی روزانہ زندگی کے کاموں کو انجام دینے کی صلاحیت (پیشہ ورانہ کارکردگی) کو بنیادی طور پر غور کیا جاتا ہے۔ بچوں اور نوجوانوں میں، یہ ان کی سیکھنے، ذاتی دیکھ بھال، کھیل، سماجی تفاعل اور سرگرمیوں، اور گھر، اسکول اور کمیونٹی میں فعال ہونے کی صلاحیت پر مشتمل ہوتا ہے۔</w:t>
      </w:r>
    </w:p>
    <w:p>
      <w:pPr>
        <w:pStyle w:val="Normal"/>
        <w:widowControl/>
        <w:bidi w:val="0"/>
        <w:spacing w:lineRule="auto" w:line="276" w:before="0" w:after="200"/>
        <w:jc w:val="right"/>
        <w:rPr/>
      </w:pPr>
      <w:r>
        <w:rPr>
          <w:bidi/>
          <w:lang w:val="ur-PK"/>
          <w:rFonts w:ascii="Jameel Noori Nastaleeq" w:hAnsi="Jameel Noori Nastaleeq"/>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FELayout" w:uri="http://schemas.microsoft.com/office/word" w:val="1"/>
  </w:compat>
  <w:themeFontLang w:val="en-US" w:eastAsia="ja-JP" w:bidi=""/>
  <w:lang w:val="ur-PK"/>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LibreOffice/24.2.7.2$Linux_X86_64 LibreOffice_project/420$Build-2</Application>
  <AppVersion>15.0000</AppVersion>
  <Pages>1</Pages>
  <Words>131</Words>
  <Characters>766</Characters>
  <CharactersWithSpaces>892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2025-05-27T16:45:32Z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